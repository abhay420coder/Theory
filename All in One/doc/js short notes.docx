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bookmarkStart w:id="0" w:name="_GoBack"/>
      <w:bookmarkEnd w:id="0"/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346710</wp:posOffset>
                </wp:positionV>
                <wp:extent cx="4669155" cy="1273810"/>
                <wp:effectExtent l="13970" t="13970" r="22225" b="2667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570" y="2166620"/>
                          <a:ext cx="4669155" cy="12738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map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currentValue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currentI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ndex, arr)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=&gt;{………})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map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callbackFn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thisValue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map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function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currentValue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currentI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ndex, arr)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{………}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, thisValue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The same syntax of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map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filter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forEach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every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some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find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findLast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findIndex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findLastIndex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(),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flatMap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group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hint="default" w:ascii="Consolas" w:hAnsi="Consolas" w:cs="Consolas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groupToMap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(),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65pt;margin-top:27.3pt;height:100.3pt;width:367.65pt;z-index:251659264;v-text-anchor:middle;mso-width-relative:page;mso-height-relative:page;" fillcolor="#FBE5D6 [661]" filled="t" stroked="t" coordsize="21600,21600" o:gfxdata="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8/orF2gAAAAkBAAAPAAAAAAAAAAEAIAAAACIA&#10;AABkcnMvZG93bnJldi54bWxQSwECFAAUAAAACACHTuJAnBKkqrICAAB+BQAADgAAAAAAAAABACAA&#10;AAApAQAAZHJzL2Uyb0RvYy54bWxQSwUGAAAAAAYABgBZAQAATQYAAAAA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map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 xml:space="preserve"> (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currentValue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currentI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ndex, arr)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=&gt;{………})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map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callbackFn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thisValue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map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function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currentValue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currentI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ndex, arr)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{………}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, thisValue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The same syntax of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map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filter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forEach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every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some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find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findLast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findIndex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findLastIndex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>(),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flatMap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group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>
                        <w:rPr>
                          <w:rFonts w:hint="default" w:ascii="Consolas" w:hAnsi="Consolas" w:cs="Consolas"/>
                          <w:color w:val="FF0000"/>
                          <w:sz w:val="20"/>
                          <w:szCs w:val="20"/>
                          <w:lang w:val="en-US"/>
                        </w:rPr>
                        <w:t>groupToMap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>(),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346075</wp:posOffset>
                </wp:positionV>
                <wp:extent cx="2804160" cy="903605"/>
                <wp:effectExtent l="13970" t="13970" r="20320" b="1587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9036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length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at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index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includes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searchE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lement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fromIndex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dexOf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searchE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lement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fromIndex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lastI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dexOf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searchE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lement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fromIndex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4pt;margin-top:27.25pt;height:71.15pt;width:220.8pt;z-index:251663360;v-text-anchor:middle;mso-width-relative:page;mso-height-relative:page;" fillcolor="#FBE5D6 [661]" filled="t" stroked="t" coordsize="21600,21600" o:gfxdata="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NeHFD9sAAAALAQAADwAAAAAAAAABACAAAAAiAAAAZHJzL2Rv&#10;d25yZXYueG1sUEsBAhQAFAAAAAgAh07iQPYbKsWpAgAAcgUAAA4AAAAAAAAAAQAgAAAAKgEAAGRy&#10;cy9lMm9Eb2MueG1sUEsFBgAAAAAGAAYAWQEAAEUGAAAAAA=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length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</w:rPr>
                        <w:t>at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index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</w:rPr>
                        <w:t>includes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searchE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lement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,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 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fromIndex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</w:rPr>
                        <w:t>in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dexOf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searchE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lement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,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 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fromIndex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lastI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</w:rPr>
                        <w:t>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dexOf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searchE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lement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,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 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fromIndex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color w:val="5B9BD5" w:themeColor="accent1"/>
          <w:sz w:val="40"/>
          <w:szCs w:val="28"/>
          <w:shd w:val="clear" w:color="auto" w:fill="auto"/>
          <w:lang w:val="en-US"/>
          <w14:glow w14:rad="0">
            <w14:srgbClr w14:val="000000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ARRAY-SYNTAX</w:t>
      </w:r>
    </w:p>
    <w:p>
      <w:pPr>
        <w:spacing w:line="480" w:lineRule="auto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14605</wp:posOffset>
                </wp:positionV>
                <wp:extent cx="2804160" cy="607695"/>
                <wp:effectExtent l="13970" t="13970" r="20320" b="26035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607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toString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toLocaleString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locales , options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oin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separator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9.5pt;margin-top:1.15pt;height:47.85pt;width:220.8pt;z-index:251664384;v-text-anchor:middle;mso-width-relative:page;mso-height-relative:page;" fillcolor="#FBE5D6 [661]" filled="t" stroked="t" coordsize="21600,21600" o:gfxdata="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l9fY72QAAAAkBAAAPAAAAAAAAAAEAIAAAACIAAABkcnMvZG93bnJl&#10;di54bWxQSwECFAAUAAAACACHTuJA5pjv16cCAAByBQAADgAAAAAAAAABACAAAAAoAQAAZHJzL2Uy&#10;b0RvYy54bWxQSwUGAAAAAAYABgBZAQAAQQYAAAAA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toString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toLocaleString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>locales , options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J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oin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separator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198755</wp:posOffset>
                </wp:positionV>
                <wp:extent cx="4629785" cy="1169035"/>
                <wp:effectExtent l="13970" t="14605" r="23495" b="1651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785" cy="11690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reduce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total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currentValue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currentI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ndex, arr)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=&gt;{………} 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reduce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callbackFn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initialValue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reduce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function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total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currentValue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currentI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ndex, arr)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{………}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, initialValue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The same syntax of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reduce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reduceRight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05pt;margin-top:15.65pt;height:92.05pt;width:364.55pt;z-index:251661312;v-text-anchor:middle;mso-width-relative:page;mso-height-relative:page;" fillcolor="#FBE5D6 [661]" filled="t" stroked="t" coordsize="21600,21600" o:gfxdata="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lbrt32AAAAAcBAAAPAAAAAAAAAAEAIAAAACIAAABkcnMvZG93&#10;bnJldi54bWxQSwECFAAUAAAACACHTuJArUKqu6sCAABzBQAADgAAAAAAAAABACAAAAAnAQAAZHJz&#10;L2Uyb0RvYy54bWxQSwUGAAAAAAYABgBZAQAARAYAAAAA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reduce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 xml:space="preserve"> (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total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 xml:space="preserve">, 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currentValue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currentI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ndex, arr)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=&gt;{………} 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reduce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callbackFn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initialValue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reduce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function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total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 xml:space="preserve">, 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currentValue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currentI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ndex, arr)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{………}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, initialValue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The same syntax of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reduce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reduceRight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4713605</wp:posOffset>
                </wp:positionH>
                <wp:positionV relativeFrom="paragraph">
                  <wp:posOffset>43815</wp:posOffset>
                </wp:positionV>
                <wp:extent cx="2779395" cy="1925320"/>
                <wp:effectExtent l="13970" t="13970" r="26035" b="2286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395" cy="192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fill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value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, start, end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copyWithin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target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Index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, start, end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f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lat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depthLevelOfNestedArray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Array.isArray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keys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entries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Array.of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element0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element1, ……… , elementN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reverse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compareFunction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slice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start, end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1.15pt;margin-top:3.45pt;height:151.6pt;width:218.85pt;z-index:251665408;v-text-anchor:middle;mso-width-relative:page;mso-height-relative:page;" fillcolor="#FBE5D6 [661]" filled="t" stroked="t" coordsize="21600,21600" o:gfxdata="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I4hST2gAAAAoBAAAPAAAAAAAAAAEAIAAAACIAAABkcnMv&#10;ZG93bnJldi54bWxQSwECFAAUAAAACACHTuJAJu2x5KwCAABzBQAADgAAAAAAAAABACAAAAApAQAA&#10;ZHJzL2Uyb0RvYy54bWxQSwUGAAAAAAYABgBZAQAARwYAAAAA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</w:rPr>
                        <w:t>fill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value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, start, end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</w:rPr>
                        <w:t>copyWithin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</w:rPr>
                        <w:t>target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Index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, start, end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</w:rPr>
                        <w:t>f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lat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depthLevelOfNestedArray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Array.isArray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value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keys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values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</w:rPr>
                        <w:t>entries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Array.of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element0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element1, ……… , elementN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reverse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sort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compareFunction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slice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start, end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2540</wp:posOffset>
                </wp:positionV>
                <wp:extent cx="4638675" cy="796290"/>
                <wp:effectExtent l="14605" t="13970" r="13970" b="2794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7962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Array.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arrayLike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(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currentValue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currentI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ndex)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=&gt;{………})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Array.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arrayLike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mapFunction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thisValue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i/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2"/>
                                <w:szCs w:val="22"/>
                                <w:shd w:val="clear" w:fill="FFFFFF"/>
                              </w:rPr>
                              <w:t>Array.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arrayLike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function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currentValue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currentI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ndex)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{………}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, thisValue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pt;margin-top:0.2pt;height:62.7pt;width:365.25pt;z-index:251660288;v-text-anchor:middle;mso-width-relative:page;mso-height-relative:page;" fillcolor="#FBE5D6 [661]" filled="t" stroked="t" coordsize="21600,21600" o:gfxdata="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I/xE/vWAAAABgEAAA8AAAAAAAAAAQAgAAAAIgAAAGRycy9kb3ducmV2&#10;LnhtbFBLAQIUABQAAAAIAIdO4kDjdSwOqQIAAHIFAAAOAAAAAAAAAAEAIAAAACUBAABkcnMvZTJv&#10;RG9jLnhtbFBLBQYAAAAABgAGAFkBAABABgAAAAA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2"/>
                          <w:szCs w:val="22"/>
                          <w:shd w:val="clear" w:fill="FFFFFF"/>
                        </w:rPr>
                        <w:t>Array.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from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arrayLike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(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currentValue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currentI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ndex)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=&gt;{………})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2"/>
                          <w:szCs w:val="22"/>
                          <w:shd w:val="clear" w:fill="FFFFFF"/>
                        </w:rPr>
                        <w:t>Array.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from</w:t>
                      </w:r>
                      <w:r>
                        <w:rPr>
                          <w:rFonts w:hint="default"/>
                          <w:i/>
                          <w:iCs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arrayLike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mapFunction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thisValue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i/>
                          <w:iCs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2"/>
                          <w:szCs w:val="22"/>
                          <w:shd w:val="clear" w:fill="FFFFFF"/>
                        </w:rPr>
                        <w:t>Array.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from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arrayLike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function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</w:rPr>
                        <w:t>currentValue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currentI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ndex)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{………}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, thisValue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48895</wp:posOffset>
                </wp:positionV>
                <wp:extent cx="4613275" cy="1887220"/>
                <wp:effectExtent l="13970" t="13970" r="20955" b="2286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3275" cy="1887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pop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push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element0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element1, ……… , elementN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unshift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70C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element0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element1, ……… , elementN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splice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startIndex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 xml:space="preserve">, deletedElementCount,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element0,element1, ……… , elementN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concat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value2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…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,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valueX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value may be element or array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[ </w:t>
                            </w:r>
                            <w:r>
                              <w:rPr>
                                <w:rFonts w:hint="default"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…array1 , …array2  , element1 ,  element2 </w:t>
                            </w: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for concat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array comes with three-dot(…) , element comes with normally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Spread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95pt;margin-top:3.85pt;height:148.6pt;width:363.25pt;z-index:251662336;v-text-anchor:middle;mso-width-relative:page;mso-height-relative:page;" fillcolor="#FBE5D6 [661]" filled="t" stroked="t" coordsize="21600,21600" o:gfxdata="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EDVdU/XAAAABwEAAA8AAAAAAAAAAQAgAAAAIgAAAGRycy9kb3du&#10;cmV2LnhtbFBLAQIUABQAAAAIAIdO4kBOoWIOqwIAAHMFAAAOAAAAAAAAAAEAIAAAACYBAABkcnMv&#10;ZTJvRG9jLnhtbFBLBQYAAAAABgAGAFkBAABDBgAAAAA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default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pop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push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element0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element1, ……… , elementN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shift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unshift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70C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element0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element1, ……… , elementN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splice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startIndex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 xml:space="preserve">, deletedElementCount,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element0,element1, ……… , elementN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)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</w:rPr>
                        <w:t>concat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>value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>value2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,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…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,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 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>valueX</w:t>
                      </w:r>
                      <w:r>
                        <w:rPr>
                          <w:rFonts w:hint="default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>value may be element or array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spacing w:line="240" w:lineRule="auto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[ </w:t>
                      </w:r>
                      <w:r>
                        <w:rPr>
                          <w:rFonts w:hint="default"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…array1 , …array2  , element1 ,  element2 </w:t>
                      </w: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for concat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array comes with three-dot(…) , element comes with normally </w:t>
                      </w:r>
                    </w:p>
                    <w:p>
                      <w:pPr>
                        <w:spacing w:line="240" w:lineRule="auto"/>
                        <w:rPr>
                          <w:rFonts w:hint="default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  <w:sz w:val="20"/>
                          <w:szCs w:val="20"/>
                          <w:lang w:val="en-US"/>
                        </w:rPr>
                        <w:t>Spread 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200660</wp:posOffset>
                </wp:positionV>
                <wp:extent cx="2780030" cy="1409700"/>
                <wp:effectExtent l="9525" t="9525" r="10795" b="952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030" cy="1409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Call callBackFunction in Array Manipulaion 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</w:rPr>
                              <w:t>map</w:t>
                            </w:r>
                            <w:r>
                              <w:rPr>
                                <w:rFonts w:hint="default" w:ascii="Consolas" w:hAnsi="Consolas" w:cs="Consola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, filter, forEach, every, some, find, findLast, findIndex, findLastIndex,</w:t>
                            </w:r>
                            <w:r>
                              <w:rPr>
                                <w:rFonts w:hint="default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flatMap, group, groupToMap, from, reduce, reduceRight,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0.45pt;margin-top:15.8pt;height:111pt;width:218.9pt;z-index:251669504;v-text-anchor:middle;mso-width-relative:page;mso-height-relative:page;" fillcolor="#E2F0D9 [665]" filled="t" stroked="t" coordsize="21600,21600" o:gfxdata="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YUZ/y&#10;2gAAAAsBAAAPAAAAAAAAAAEAIAAAACIAAABkcnMvZG93bnJldi54bWxQSwECFAAUAAAACACHTuJA&#10;bK30CJECAABBBQAADgAAAAAAAAABACAAAAApAQAAZHJzL2Uyb0RvYy54bWxQSwUGAAAAAAYABgBZ&#10;AQAALAYAAAAA&#10;">
                <v:fill on="t" focussize="0,0"/>
                <v:stroke weight="1.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Call callBackFunction in Array Manipulaion 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</w:rPr>
                        <w:t>map</w:t>
                      </w:r>
                      <w:r>
                        <w:rPr>
                          <w:rFonts w:hint="default" w:ascii="Consolas" w:hAnsi="Consolas" w:cs="Consolas"/>
                          <w:color w:val="auto"/>
                          <w:sz w:val="24"/>
                          <w:szCs w:val="24"/>
                          <w:lang w:val="en-US"/>
                        </w:rPr>
                        <w:t>, filter, forEach, every, some, find, findLast, findIndex, findLastIndex,</w:t>
                      </w:r>
                      <w:r>
                        <w:rPr>
                          <w:rFonts w:hint="default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  <w:color w:val="auto"/>
                          <w:sz w:val="24"/>
                          <w:szCs w:val="24"/>
                          <w:lang w:val="en-US"/>
                        </w:rPr>
                        <w:t xml:space="preserve">flatMap, group, groupToMap, from, reduce, reduceRight,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27940</wp:posOffset>
                </wp:positionV>
                <wp:extent cx="2805430" cy="3714750"/>
                <wp:effectExtent l="9525" t="9525" r="23495" b="952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430" cy="3714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Length of Array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length,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Reduce Array on a value element in array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reduce, reduceRight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Find index of element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indexOf, lastIndexOf, findIndex, findLastIndex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Check element in Array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some, every, includes, indexOf, lastIndexOf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Filter element from array and return filtered array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filter,forEach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Map element in Array and return mapped array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map, from , forEach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Sort element in array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sort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Reverse an array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reverse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Sub-Array from array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slice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7.9pt;margin-top:2.2pt;height:292.5pt;width:220.9pt;z-index:251668480;v-text-anchor:middle;mso-width-relative:page;mso-height-relative:page;" fillcolor="#E2F0D9 [665]" filled="t" stroked="t" coordsize="21600,21600" o:gfxdata="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uMkA&#10;ENoAAAAKAQAADwAAAAAAAAABACAAAAAiAAAAZHJzL2Rvd25yZXYueG1sUEsBAhQAFAAAAAgAh07i&#10;QBgaVv6SAgAAQQUAAA4AAAAAAAAAAQAgAAAAKQEAAGRycy9lMm9Eb2MueG1sUEsFBgAAAAAGAAYA&#10;WQEAAC0GAAAAAA==&#10;">
                <v:fill on="t" focussize="0,0"/>
                <v:stroke weight="1.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Length of Array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length,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Reduce Array on a value element in array 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reduce, reduceRight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Find index of element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indexOf, lastIndexOf, findIndex, findLastIndex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Check element in Array 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some, every, includes, indexOf, lastIndexOf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Filter element from array and return filtered array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filter,forEach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Map element in Array and return mapped array 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map, from , forEach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Sort element in array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sort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Reverse an array 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reverse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Sub-Array from array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slice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159385</wp:posOffset>
                </wp:positionV>
                <wp:extent cx="4581525" cy="3375660"/>
                <wp:effectExtent l="9525" t="9525" r="19050" b="2476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05" y="5853430"/>
                          <a:ext cx="4581525" cy="33756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Add element in array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push, unshift, spreadOperator, splice, arr[length+n]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Remove element in array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pop, shift, splice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LIFO behaviour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push, pop, splice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FIFO behaviour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push, shift, splice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Update/Replace element of Array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arr[index], splice, fill, copyWIthIn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4472C4" w:themeColor="accent5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Add Two Array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spreadOperator, concat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C00000"/>
                                <w:lang w:val="en-US"/>
                              </w:rPr>
                              <w:t xml:space="preserve">Convert Array To String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join, toString, toLocaleString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4472C4" w:themeColor="accent5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Find element from Index  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  <w:t>at, arr[index]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au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6pt;margin-top:12.55pt;height:265.8pt;width:360.75pt;z-index:251667456;v-text-anchor:middle;mso-width-relative:page;mso-height-relative:page;" fillcolor="#E2F0D9 [665]" filled="t" stroked="t" coordsize="21600,21600" o:gfxdata="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Wsizy9cAAAAIAQAADwAAAAAAAAABACAAAAAiAAAAZHJzL2Rvd25yZXYueG1sUEsBAhQAFAAA&#10;AAgAh07iQKYSxMObAgAASwUAAA4AAAAAAAAAAQAgAAAAJgEAAGRycy9lMm9Eb2MueG1sUEsFBgAA&#10;AAAGAAYAWQEAADMGAAAAAA==&#10;">
                <v:fill on="t" focussize="0,0"/>
                <v:stroke weight="1.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Add element in array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push, unshift, spreadOperator, splice, arr[length+n]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Remove element in array 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pop, shift, splice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LIFO behaviour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push, pop, splice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5B9BD5" w:themeColor="accent1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FIFO behaviour </w:t>
                      </w: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push, shift, splice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Update/Replace element of Array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arr[index], splice, fill, copyWIthIn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4472C4" w:themeColor="accent5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Add Two Array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spreadOperator, concat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C00000"/>
                          <w:lang w:val="en-US"/>
                        </w:rPr>
                        <w:t xml:space="preserve">Convert Array To String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join, toString, toLocaleString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4472C4" w:themeColor="accent5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Find element from Index  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  <w:t>at, arr[index]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auto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/>
    <w:p/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184150</wp:posOffset>
                </wp:positionV>
                <wp:extent cx="6910070" cy="7527925"/>
                <wp:effectExtent l="13970" t="13970" r="29210" b="2095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070" cy="7527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concat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Joins arrays and returns an array with the joined arrays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constructor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Returns the function that created the Array object's prototype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copyWithin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Copies array elements within the array, to and from specified positions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entries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Returns a key/value pair Array Iteration Object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every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Checks if every element in an array pass a test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fill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Fill the elements in an array with a static value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filter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Creates a new array with every element in an array that pass a test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find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Returns the value of the first element in an array that pass a test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findIndex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Returns the index of the first element in an array that pass a test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forEach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Calls a function for each array element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Creates an array from an object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includes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Check if an array contains the specified element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indexOf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Search the array for an element and returns its position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isArray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Checks whether an object is an array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Joins all elements of an array into a string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keys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Returns a Array Iteration Object, containing the keys of the original array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lastIndexOf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Search the array for an element, starting at the end, and returns its position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length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Sets or returns the number of elements in an array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map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Creates a new array with the result of calling a function for each array element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pop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Removes the last element of an array, and returns that element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prototype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Allows you to add properties and methods to an Array object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Adds new elements to the end of an array, and returns the new length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reduce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Reduce the values of an array to a single value (going left-to-right)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reduceRight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Reduce the values of an array to a single value (going right-to-left)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reverse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Reverses the order of the elements in an array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shift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Removes the first element of an array, and returns that element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slice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Selects a part of an array, and returns the new array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some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Checks if any of the elements in an array pass a test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Sorts the elements of an array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splice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Adds/Removes elements from an array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toString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Converts an array to a string, and returns the result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unshift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Adds new elements to the beginning of an array, and returns the new length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valueOf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Returns the primitive value of an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45pt;margin-top:14.5pt;height:592.75pt;width:544.1pt;z-index:251666432;v-text-anchor:middle;mso-width-relative:page;mso-height-relative:page;" fillcolor="#FBE5D6 [661]" filled="t" stroked="t" coordsize="21600,21600" o:gfxdata="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PX938fbAAAACwEAAA8AAAAAAAAAAQAgAAAAIgAAAGRycy9k&#10;b3ducmV2LnhtbFBLAQIUABQAAAAIAIdO4kBffnxBqgIAAHUFAAAOAAAAAAAAAAEAIAAAACoBAABk&#10;cnMvZTJvRG9jLnhtbFBLBQYAAAAABgAGAFkBAABGBgAAAAA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concat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Joins arrays and returns an array with the joined arrays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constructor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Returns the function that created the Array object's prototype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copyWithin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Copies array elements within the array, to and from specified positions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entries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Returns a key/value pair Array Iteration Object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every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Checks if every element in an array pass a test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fill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Fill the elements in an array with a static value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filter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Creates a new array with every element in an array that pass a test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find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Returns the value of the first element in an array that pass a test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findIndex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Returns the index of the first element in an array that pass a test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forEach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Calls a function for each array element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from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Creates an array from an object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includes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Check if an array contains the specified element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indexOf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Search the array for an element and returns its position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isArray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Checks whether an object is an array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join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Joins all elements of an array into a string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keys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Returns a Array Iteration Object, containing the keys of the original array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lastIndexOf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Search the array for an element, starting at the end, and returns its position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length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Sets or returns the number of elements in an array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map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Creates a new array with the result of calling a function for each array element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pop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Removes the last element of an array, and returns that element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prototype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Allows you to add properties and methods to an Array object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push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Adds new elements to the end of an array, and returns the new length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reduce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Reduce the values of an array to a single value (going left-to-right)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reduceRight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Reduce the values of an array to a single value (going right-to-left)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reverse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Reverses the order of the elements in an array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shift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Removes the first element of an array, and returns that element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slice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Selects a part of an array, and returns the new array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some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Checks if any of the elements in an array pass a test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sort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Sorts the elements of an array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splice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Adds/Removes elements from an array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toString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Converts an array to a string, and returns the result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unshift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Adds new elements to the beginning of an array, and returns the new length</w:t>
                      </w:r>
                    </w:p>
                    <w:p>
                      <w:pPr>
                        <w:spacing w:line="360" w:lineRule="auto"/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valueOf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()</w:t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Returns the primitive value of an array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center"/>
        <w:textAlignment w:val="auto"/>
        <w:rPr>
          <w:color w:val="5B9BD5" w:themeColor="accent1"/>
          <w:sz w:val="36"/>
          <w:szCs w:val="36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312420</wp:posOffset>
                </wp:positionV>
                <wp:extent cx="1024890" cy="852805"/>
                <wp:effectExtent l="14605" t="13970" r="27305" b="2857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8528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trim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trimEnd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trimRight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trimStart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trimLeft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25pt;margin-top:24.6pt;height:67.15pt;width:80.7pt;z-index:251670528;v-text-anchor:middle;mso-width-relative:page;mso-height-relative:page;" fillcolor="#FBE5D6 [661]" filled="t" stroked="t" coordsize="21600,21600" o:gfxdata="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mJPBSNsAAAAKAQAADwAAAAAAAAABACAAAAAiAAAAZHJzL2Rv&#10;d25yZXYueG1sUEsBAhQAFAAAAAgAh07iQLne5zypAgAAdAUAAA4AAAAAAAAAAQAgAAAAKgEAAGRy&#10;cy9lMm9Eb2MueG1sUEsFBgAAAAAGAAYAWQEAAEUGAAAAAA=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trim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trimEnd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trimRight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trimStart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trimLeft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297815</wp:posOffset>
                </wp:positionV>
                <wp:extent cx="2063750" cy="723900"/>
                <wp:effectExtent l="14605" t="13970" r="17145" b="2413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7239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toLowerCase</w:t>
                            </w: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toUpperCase</w:t>
                            </w: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toLocaleLowerCase</w:t>
                            </w: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(locales)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toLocaleUpperCase</w:t>
                            </w: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(locales)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pt;margin-top:23.45pt;height:57pt;width:162.5pt;z-index:251671552;v-text-anchor:middle;mso-width-relative:page;mso-height-relative:page;" fillcolor="#FBE5D6 [661]" filled="t" stroked="t" coordsize="21600,21600" o:gfxdata="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mO2fRdkAAAAIAQAADwAAAAAAAAABACAAAAAiAAAAZHJzL2Rvd25y&#10;ZXYueG1sUEsBAhQAFAAAAAgAh07iQGIDTjKoAgAAdAUAAA4AAAAAAAAAAQAgAAAAKAEAAGRycy9l&#10;Mm9Eb2MueG1sUEsFBgAAAAAGAAYAWQEAAEIGAAAAAA=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toLowerCase</w:t>
                      </w: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toUpperCase</w:t>
                      </w: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toLocaleLowerCase</w:t>
                      </w: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(locales)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toLocaleUpperCase</w:t>
                      </w: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(locales)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color w:val="5B9BD5" w:themeColor="accent1"/>
          <w:sz w:val="36"/>
          <w:szCs w:val="36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String-SYNTAX</w:t>
      </w:r>
    </w:p>
    <w:p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16510</wp:posOffset>
                </wp:positionV>
                <wp:extent cx="2947035" cy="611505"/>
                <wp:effectExtent l="13970" t="13970" r="29845" b="2222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035" cy="6115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slice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startIndex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endIndex)</w:t>
                            </w:r>
                          </w:p>
                          <w:p>
                            <w:pP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substring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startIndex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endIndex)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substr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startIndex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lengthOfSubString)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25pt;margin-top:1.3pt;height:48.15pt;width:232.05pt;z-index:251691008;v-text-anchor:middle;mso-width-relative:page;mso-height-relative:page;" fillcolor="#FBE5D6 [661]" filled="t" stroked="t" coordsize="21600,21600" o:gfxdata="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D+IebtoAAAAJAQAADwAAAAAAAAABACAAAAAiAAAAZHJzL2Rv&#10;d25yZXYueG1sUEsBAhQAFAAAAAgAh07iQE9UxfCqAgAAdAUAAA4AAAAAAAAAAQAgAAAAKQEAAGRy&#10;cy9lMm9Eb2MueG1sUEsFBgAAAAAGAAYAWQEAAEUGAAAAAA=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slice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startIndex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endIndex)</w:t>
                      </w:r>
                    </w:p>
                    <w:p>
                      <w:pP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substring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startIndex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endIndex)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substr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startIndex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lengthOfSubString)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ragraph">
                  <wp:posOffset>55245</wp:posOffset>
                </wp:positionV>
                <wp:extent cx="2947035" cy="611505"/>
                <wp:effectExtent l="13970" t="13970" r="29845" b="22225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035" cy="6115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endsWith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searchString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endPosition)</w:t>
                            </w:r>
                          </w:p>
                          <w:p>
                            <w:pP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startsWith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searchString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startPosition)</w:t>
                            </w:r>
                          </w:p>
                          <w:p>
                            <w:pP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includes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searchString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startPosition)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1pt;margin-top:4.35pt;height:48.15pt;width:232.05pt;z-index:251672576;v-text-anchor:middle;mso-width-relative:page;mso-height-relative:page;" fillcolor="#FBE5D6 [661]" filled="t" stroked="t" coordsize="21600,21600" o:gfxdata="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PSTPhXZAAAACgEAAA8AAAAAAAAAAQAgAAAAIgAAAGRycy9kb3du&#10;cmV2LnhtbFBLAQIUABQAAAAIAIdO4kDD+zzeqQIAAHQFAAAOAAAAAAAAAAEAIAAAACgBAABkcnMv&#10;ZTJvRG9jLnhtbFBLBQYAAAAABgAGAFkBAABDBgAAAAA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endsWith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searchString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endPosition)</w:t>
                      </w:r>
                    </w:p>
                    <w:p>
                      <w:pP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startsWith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searchString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startPosition)</w:t>
                      </w:r>
                    </w:p>
                    <w:p>
                      <w:pP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includes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searchString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startPosition)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40640</wp:posOffset>
                </wp:positionV>
                <wp:extent cx="3509010" cy="1190625"/>
                <wp:effectExtent l="13970" t="13970" r="20320" b="14605"/>
                <wp:wrapNone/>
                <wp:docPr id="26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010" cy="1190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 xml:space="preserve">onstructor </w:t>
                            </w: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:- create string object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toString</w:t>
                            </w: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 xml:space="preserve"> :- convert string object into string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valueOf</w:t>
                            </w: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() :- return primitive value of string object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normalize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form)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raw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strings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...</w:t>
                            </w:r>
                            <w:r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substitutions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reate string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65pt;margin-top:3.2pt;height:93.75pt;width:276.3pt;z-index:251688960;v-text-anchor:middle;mso-width-relative:page;mso-height-relative:page;" fillcolor="#FBE5D6 [661]" filled="t" stroked="t" coordsize="21600,21600" o:gfxdata="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oA1ZTXAAAABwEAAA8AAAAAAAAAAQAgAAAAIgAAAGRycy9kb3du&#10;cmV2LnhtbFBLAQIUABQAAAAIAIdO4kDBY0lnqwIAAHUFAAAOAAAAAAAAAAEAIAAAACYBAABkcnMv&#10;ZTJvRG9jLnhtbFBLBQYAAAAABgAGAFkBAABDBgAAAAA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 xml:space="preserve">onstructor </w:t>
                      </w: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  <w:t>:- create string object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toString</w:t>
                      </w: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  <w:t xml:space="preserve"> :- convert string object into string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lang w:val="en-US"/>
                        </w:rPr>
                        <w:t>valueOf</w:t>
                      </w: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  <w:t>() :- return primitive value of string object</w:t>
                      </w:r>
                    </w:p>
                    <w:p>
                      <w:pP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normalize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form)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raw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strings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auto"/>
                          <w:spacing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...</w:t>
                      </w:r>
                      <w:r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substitutions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  <w:t>reate string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b/>
          <w:bCs/>
          <w:i/>
          <w:iCs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117475</wp:posOffset>
                </wp:positionV>
                <wp:extent cx="2657475" cy="696595"/>
                <wp:effectExtent l="13970" t="14605" r="14605" b="3175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6965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at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index)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charAt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index)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charCodeAt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index)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codePointAt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index)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pt;margin-top:9.25pt;height:54.85pt;width:209.25pt;z-index:251684864;v-text-anchor:middle;mso-width-relative:page;mso-height-relative:page;" fillcolor="#FBE5D6 [661]" filled="t" stroked="t" coordsize="21600,21600" o:gfxdata="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noSGuNsAAAAKAQAADwAAAAAAAAABACAAAAAiAAAAZHJzL2Rv&#10;d25yZXYueG1sUEsBAhQAFAAAAAgAh07iQPjk3+mpAgAAdAUAAA4AAAAAAAAAAQAgAAAAKgEAAGRy&#10;cy9lMm9Eb2MueG1sUEsFBgAAAAAGAAYAWQEAAEUGAAAAAA=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at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index)</w:t>
                      </w:r>
                    </w:p>
                    <w:p>
                      <w:pP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charAt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index)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charCodeAt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index)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codePointAt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index)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w:rPr>
          <w:b/>
          <w:bCs/>
          <w:i/>
          <w:iCs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52070</wp:posOffset>
                </wp:positionV>
                <wp:extent cx="2657475" cy="594360"/>
                <wp:effectExtent l="13970" t="14605" r="14605" b="1968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5943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indexOf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searchString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start)</w:t>
                            </w:r>
                          </w:p>
                          <w:p>
                            <w:pP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lastIndexOf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searchString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start)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search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regexp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9pt;margin-top:4.1pt;height:46.8pt;width:209.25pt;z-index:251692032;v-text-anchor:middle;mso-width-relative:page;mso-height-relative:page;" fillcolor="#FBE5D6 [661]" filled="t" stroked="t" coordsize="21600,21600" o:gfxdata="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MCTE7NkAAAAJAQAADwAAAAAAAAABACAAAAAiAAAAZHJzL2Rv&#10;d25yZXYueG1sUEsBAhQAFAAAAAgAh07iQGQvbmGrAgAAdAUAAA4AAAAAAAAAAQAgAAAAKAEAAGRy&#10;cy9lMm9Eb2MueG1sUEsFBgAAAAAGAAYAWQEAAEUGAAAAAA=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indexOf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searchString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start)</w:t>
                      </w:r>
                    </w:p>
                    <w:p>
                      <w:pP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lastIndexOf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searchString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start)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search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regexp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62230</wp:posOffset>
                </wp:positionV>
                <wp:extent cx="3427095" cy="581660"/>
                <wp:effectExtent l="13970" t="14605" r="26035" b="3238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7095" cy="581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match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regExp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matchAll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regExp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localeCompare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compareString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locales, options)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pt;margin-top:4.9pt;height:45.8pt;width:269.85pt;z-index:251683840;v-text-anchor:middle;mso-width-relative:page;mso-height-relative:page;" fillcolor="#FBE5D6 [661]" filled="t" stroked="t" coordsize="21600,21600" o:gfxdata="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dXoLK2AAAAAcBAAAPAAAAAAAAAAEAIAAAACIAAABkcnMvZG93bnJl&#10;di54bWxQSwECFAAUAAAACACHTuJAzlF7BagCAAB0BQAADgAAAAAAAAABACAAAAAnAQAAZHJzL2Uy&#10;b0RvYy54bWxQSwUGAAAAAAYABgBZAQAAQQYAAAAA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match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regExp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matchAll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regExp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)</w:t>
                      </w:r>
                    </w:p>
                    <w:p>
                      <w:pP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localeCompare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compareString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locales, options)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3688715</wp:posOffset>
                </wp:positionH>
                <wp:positionV relativeFrom="paragraph">
                  <wp:posOffset>92710</wp:posOffset>
                </wp:positionV>
                <wp:extent cx="2933065" cy="883920"/>
                <wp:effectExtent l="13970" t="14605" r="24765" b="15875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065" cy="883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concat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string1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string2, … , stringX)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repeat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count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oncat string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padEnd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targetLength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padString)</w:t>
                            </w:r>
                          </w:p>
                          <w:p>
                            <w:pP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padStart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targetLength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 padString)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45pt;margin-top:7.3pt;height:69.6pt;width:230.95pt;z-index:251685888;v-text-anchor:middle;mso-width-relative:page;mso-height-relative:page;" fillcolor="#FBE5D6 [661]" filled="t" stroked="t" coordsize="21600,21600" o:gfxdata="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znKDwdsAAAALAQAADwAAAAAAAAABACAAAAAiAAAAZHJz&#10;L2Rvd25yZXYueG1sUEsBAhQAFAAAAAgAh07iQB4I6uasAgAAdAUAAA4AAAAAAAAAAQAgAAAAKgEA&#10;AGRycy9lMm9Eb2MueG1sUEsFBgAAAAAGAAYAWQEAAEgGAAAAAA=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concat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string1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string2, … , stringX)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repeat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count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  <w:t>oncat string</w:t>
                      </w:r>
                    </w:p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padEnd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targetLength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padString)</w:t>
                      </w:r>
                    </w:p>
                    <w:p>
                      <w:pP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padStart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targetLength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 padString)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0000FF"/>
          <w:lang w:val="en-US"/>
        </w:rPr>
        <w:t xml:space="preserve">blueColorText </w:t>
      </w:r>
      <w:r>
        <w:rPr>
          <w:rFonts w:hint="default"/>
          <w:b/>
          <w:bCs/>
          <w:i/>
          <w:iCs/>
          <w:color w:val="0000FF"/>
          <w:lang w:val="en-US"/>
        </w:rPr>
        <w:tab/>
      </w:r>
      <w:r>
        <w:rPr>
          <w:rFonts w:hint="default"/>
          <w:lang w:val="en-US"/>
        </w:rPr>
        <w:t xml:space="preserve">= manadatory </w:t>
      </w: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argunment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blackColorText </w:t>
      </w:r>
      <w:r>
        <w:rPr>
          <w:rFonts w:hint="default"/>
          <w:b/>
          <w:bCs/>
          <w:i/>
          <w:iCs/>
          <w:lang w:val="en-US"/>
        </w:rPr>
        <w:tab/>
      </w:r>
      <w:r>
        <w:rPr>
          <w:rFonts w:hint="default"/>
          <w:lang w:val="en-US"/>
        </w:rPr>
        <w:t xml:space="preserve">= optional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i/>
          <w:iCs/>
          <w:lang w:val="en-US"/>
        </w:rPr>
        <w:t>argunment</w:t>
      </w:r>
    </w:p>
    <w:p>
      <w:r>
        <w:rPr>
          <w:b/>
          <w:bCs/>
          <w:i/>
          <w:iCs/>
          <w:color w:val="0000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98425</wp:posOffset>
                </wp:positionV>
                <wp:extent cx="2899410" cy="573405"/>
                <wp:effectExtent l="13970" t="14605" r="20320" b="2159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9410" cy="5734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replace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pattern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replacement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replaceAll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pattern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4"/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replacement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 w:eastAsia="var(--font-code)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eplace string to another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4pt;margin-top:7.75pt;height:45.15pt;width:228.3pt;z-index:251686912;v-text-anchor:middle;mso-width-relative:page;mso-height-relative:page;" fillcolor="#FBE5D6 [661]" filled="t" stroked="t" coordsize="21600,21600" o:gfxdata="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IhyoPzYAAAACAEAAA8AAAAAAAAAAQAgAAAAIgAAAGRycy9kb3du&#10;cmV2LnhtbFBLAQIUABQAAAAIAIdO4kAA5/sXqgIAAHQFAAAOAAAAAAAAAAEAIAAAACcBAABkcnMv&#10;ZTJvRG9jLnhtbFBLBQYAAAAABgAGAFkBAABDBgAAAAA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replace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pattern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replacement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replaceAll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pattern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4"/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replacement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  <w:t>R</w:t>
                      </w:r>
                      <w:r>
                        <w:rPr>
                          <w:rFonts w:hint="default" w:ascii="Consolas" w:hAnsi="Consolas" w:eastAsia="var(--font-code)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  <w:t>eplace string to another string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3702685</wp:posOffset>
                </wp:positionH>
                <wp:positionV relativeFrom="paragraph">
                  <wp:posOffset>31750</wp:posOffset>
                </wp:positionV>
                <wp:extent cx="2677160" cy="861060"/>
                <wp:effectExtent l="14605" t="13970" r="32385" b="20320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160" cy="8610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fromCharCode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num1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num2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numN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From Ascii code to string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fromCodePoint</w:t>
                            </w:r>
                            <w:r>
                              <w:rPr>
                                <w:rStyle w:val="31"/>
                                <w:rFonts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(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num1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num2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4472C4" w:themeColor="accent5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numN</w:t>
                            </w:r>
                            <w:r>
                              <w:rPr>
                                <w:rStyle w:val="31"/>
                                <w:rFonts w:hint="default" w:ascii="Consolas" w:hAnsi="Consolas" w:eastAsia="Consolas" w:cs="Consolas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From UTF-16 code to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55pt;margin-top:2.5pt;height:67.8pt;width:210.8pt;z-index:251687936;v-text-anchor:middle;mso-width-relative:page;mso-height-relative:page;" fillcolor="#FBE5D6 [661]" filled="t" stroked="t" coordsize="21600,21600" o:gfxdata="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PYzle3ZAAAACgEAAA8AAAAAAAAAAQAgAAAAIgAAAGRycy9kb3ducmV2&#10;LnhtbFBLAQIUABQAAAAIAIdO4kDpZlBHpgIAAHQFAAAOAAAAAAAAAAEAIAAAACgBAABkcnMvZTJv&#10;RG9jLnhtbFBLBQYAAAAABgAGAFkBAABABgAAAAA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fromCharCode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num1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num2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numN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From Ascii code to string</w:t>
                      </w:r>
                    </w:p>
                    <w:p>
                      <w:pP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fromCodePoint</w:t>
                      </w:r>
                      <w:r>
                        <w:rPr>
                          <w:rStyle w:val="31"/>
                          <w:rFonts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</w:rPr>
                        <w:t>(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num1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num2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,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4472C4" w:themeColor="accent5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numN</w:t>
                      </w:r>
                      <w:r>
                        <w:rPr>
                          <w:rStyle w:val="31"/>
                          <w:rFonts w:hint="default" w:ascii="Consolas" w:hAnsi="Consolas" w:eastAsia="Consolas" w:cs="Consolas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fill="FFFFFF"/>
                          <w:lang w:val="en-US"/>
                        </w:rPr>
                        <w:t>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From UTF-16 code to string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116840</wp:posOffset>
                </wp:positionV>
                <wp:extent cx="2710815" cy="459105"/>
                <wp:effectExtent l="13970" t="13970" r="18415" b="22225"/>
                <wp:wrapNone/>
                <wp:docPr id="28" name="Rectangl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4591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28575">
                          <a:prstDash val="sysDash"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</w:rPr>
                              <w:t>split</w:t>
                            </w: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</w:rPr>
                              <w:t>(separator, limit)</w:t>
                            </w:r>
                          </w:p>
                          <w:p>
                            <w:pPr>
                              <w:pStyle w:val="47"/>
                              <w:keepNext w:val="0"/>
                              <w:keepLines w:val="0"/>
                              <w:widowControl/>
                              <w:suppressLineNumbers w:val="0"/>
                              <w:ind w:left="0" w:firstLine="0"/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 w:eastAsia="var(--font-code)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lang w:val="en-US"/>
                              </w:rPr>
                              <w:t>tring to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25pt;margin-top:9.2pt;height:36.15pt;width:213.45pt;z-index:251689984;v-text-anchor:middle;mso-width-relative:page;mso-height-relative:page;" fillcolor="#FBE5D6 [661]" filled="t" stroked="t" coordsize="21600,21600" o:gfxdata="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CkB8i/ZAAAACAEAAA8AAAAAAAAAAQAgAAAAIgAAAGRycy9kb3du&#10;cmV2LnhtbFBLAQIUABQAAAAIAIdO4kAd91tAqQIAAHQFAAAOAAAAAAAAAAEAIAAAACgBAABkcnMv&#10;ZTJvRG9jLnhtbFBLBQYAAAAABgAGAFkBAABDBgAAAAA=&#10;">
                <v:fill on="t" focussize="0,0"/>
                <v:stroke weight="2.25pt" color="#70AD47 [3209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FF0000"/>
                          <w:spacing w:val="0"/>
                          <w:sz w:val="20"/>
                          <w:szCs w:val="20"/>
                        </w:rPr>
                        <w:t>split</w:t>
                      </w: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</w:rPr>
                        <w:t>(separator, limit)</w:t>
                      </w:r>
                    </w:p>
                    <w:p>
                      <w:pPr>
                        <w:pStyle w:val="47"/>
                        <w:keepNext w:val="0"/>
                        <w:keepLines w:val="0"/>
                        <w:widowControl/>
                        <w:suppressLineNumbers w:val="0"/>
                        <w:ind w:left="0" w:firstLine="0"/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hint="default" w:ascii="Consolas" w:hAnsi="Consolas" w:eastAsia="var(--font-code)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lang w:val="en-US"/>
                        </w:rPr>
                        <w:t>tring to array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bidi w:val="0"/>
        <w:jc w:val="center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355600</wp:posOffset>
                </wp:positionV>
                <wp:extent cx="3806825" cy="9692005"/>
                <wp:effectExtent l="6350" t="6350" r="15875" b="17145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825" cy="9692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Focus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focus-related events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blur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focus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focusin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focusout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Composition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compositionend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compositionstart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compositionupdate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Clipboard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modification of the clipboard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copy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cut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paste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Gesture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gesturechange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gestureend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gesturestart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Animation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CSS animations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animationcancel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animationend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animationiteration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animationstart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Transition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transition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transitioncancel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transitionend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transitionrun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transitionstart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CSS Containment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contentvisibilityautostatechanged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XR Session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ED7D31" w:themeColor="accent2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change of the state of an</w:t>
                            </w:r>
                            <w:r>
                              <w:rPr>
                                <w:rFonts w:hint="default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ED7D31" w:themeColor="accent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XRSession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beforexrselect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Printing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afterprint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beforeprint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Security Policy Violation 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securitypolicyviolation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Hash Change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changes in the anchor part of the URL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hashchange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Media Event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audio video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related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canplay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canplaythrough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durationchange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ended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fullscreenchange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fullscreenerror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waiting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volumechange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timeupdate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suspend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stalled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seeking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seeked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load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loadeddata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loadedmetadata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loadstart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pause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play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playing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progress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ratechange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eneric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General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event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related to DOM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abort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afterprint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afterscriptexecute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beforeprint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beforeunload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beforematch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beforescriptexecute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canplay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canplaythrough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change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durationchange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fullscreenchange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fullscreenerror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input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invalid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load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loadeddata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loadedmetadata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message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online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offline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pause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play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playing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progress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ratechange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reset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resize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submit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search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stalled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scroll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seeked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seeking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show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suspend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toggle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timeupdate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unload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waiting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2.8pt;margin-top:28pt;height:763.15pt;width:299.75pt;z-index:251676672;v-text-anchor:middle;mso-width-relative:page;mso-height-relative:page;" fillcolor="#F2F2F2 [3052]" filled="t" stroked="t" coordsize="21600,21600" o:gfxdata="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OEgLjZAAAADAEAAA8AAAAA&#10;AAAAAQAgAAAAIgAAAGRycy9kb3ducmV2LnhtbFBLAQIUABQAAAAIAIdO4kAN3LB7hQIAAEgFAAAO&#10;AAAAAAAAAAEAIAAAACgBAABkcnMvZTJvRG9jLnhtbFBLBQYAAAAABgAGAFkBAAAfBgAAAAA=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Focus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focus-related events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blur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focus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focusin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focusout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Composition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compositionend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compositionstart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compositionupdate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Clipboard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modification of the clipboard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copy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cut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>paste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Gesture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gesturechange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gestureend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>gesturestart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Animation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CSS animations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animationcancel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animationend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animationiteration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animationstart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Transition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transition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transitioncancel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transitionend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transitionrun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transitionstart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CSS Containment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contentvisibilityautostatechanged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XR Session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ED7D31" w:themeColor="accent2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change of the state of an</w:t>
                      </w:r>
                      <w:r>
                        <w:rPr>
                          <w:rFonts w:hint="default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ED7D31" w:themeColor="accent2"/>
                          <w:spacing w:val="0"/>
                          <w:sz w:val="22"/>
                          <w:szCs w:val="22"/>
                          <w:shd w:val="clear" w:fill="FFFFFF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XRSession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>beforexrselect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Printing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afterprint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beforeprint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Security Policy Violation 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securitypolicyviolation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Hash Change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changes in the anchor part of the URL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>hashchange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Media Event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For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audio video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related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canplay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canplaythrough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durationchange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ended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fullscreenchange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fullscreenerror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waiting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volumechange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timeupdate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suspend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stalled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seeking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seeked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load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loadeddata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loadedmetadata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loadstart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pause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play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playing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progress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ratechange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eneric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General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event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related to DOM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abort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afterprint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afterscriptexecute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beforeprint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beforeunload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beforematch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beforescriptexecute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canplay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canplaythrough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change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durationchange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fullscreenchange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fullscreenerror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input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invalid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load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loadeddata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loadedmetadata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message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online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offline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pause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play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playing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progress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ratechange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reset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resize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submit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search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stalled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scroll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seeked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seeking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show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suspend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toggle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timeupdate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unload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waiting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358775</wp:posOffset>
                </wp:positionV>
                <wp:extent cx="3540125" cy="9958705"/>
                <wp:effectExtent l="6350" t="6350" r="15875" b="1714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125" cy="9958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UI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user interface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error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abort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beforeunload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fullscreenchange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fullscreenerror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unload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scroll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load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resize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message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open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Mouse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mouse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auxclick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click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contextmenu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dblclick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mousedown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mouseenter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mouseleave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mousemove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mouseout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mouseover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mouseup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mousewheel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wheel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Keyboard Event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keyboard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keydown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keypress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keyup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Wheel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mouse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wheel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wheel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mousewheel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Pointer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mouse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pointer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gotpointercapture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lostpointercapture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pointercancel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pointerdown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pointerenter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pointerleave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pointermove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pointerout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pointerover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pointerup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Touch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touch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touchcancel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touchend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touchmove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touchstart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m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For user 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search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submit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reset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essage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ubmit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For user 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submit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submit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nput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user input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callback (for angular)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essage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essage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Page Transition 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navigating to, and away from, web pages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pagehide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pageshow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rag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drag and drop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drag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dragend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dragenter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dragleave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dragover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dragstart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drop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torage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torage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rowser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online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offline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"/>
                              </w:rPr>
                              <w:t>suspend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sz w:val="20"/>
                                <w:szCs w:val="24"/>
                                <w:lang w:val="en"/>
                              </w:rPr>
                              <w:t>canplay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loadstart 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sz w:val="20"/>
                                <w:szCs w:val="24"/>
                                <w:lang w:val="en"/>
                              </w:rPr>
                              <w:t>progress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"/>
                              </w:rPr>
                              <w:t>stalled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sz w:val="20"/>
                                <w:szCs w:val="24"/>
                                <w:lang w:val="en"/>
                              </w:rPr>
                              <w:t>canplaythrough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Progress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the progress of loading external resources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error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loadstart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Pop State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changes in the history entry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popstate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pt;margin-top:28.25pt;height:784.15pt;width:278.75pt;z-index:251675648;v-text-anchor:middle;mso-width-relative:page;mso-height-relative:page;" fillcolor="#F2F2F2 [3052]" filled="t" stroked="t" coordsize="21600,21600" o:gfxdata="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ieKJV9cAAAAIAQAADwAAAAAA&#10;AAABACAAAAAiAAAAZHJzL2Rvd25yZXYueG1sUEsBAhQAFAAAAAgAh07iQAO7hoyGAgAASAUAAA4A&#10;AAAAAAAAAQAgAAAAJgEAAGRycy9lMm9Eb2MueG1sUEsFBgAAAAAGAAYAWQEAAB4GAAAAAA==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UI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user interface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error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abort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beforeunload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fullscreenchange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fullscreenerror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unload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scroll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select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load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resize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message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open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Mouse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For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mouse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auxclick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click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contextmenu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dblclick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mousedown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mouseenter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mouseleave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mousemove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mouseout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mouseover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mouseup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mousewheel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wheel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Keyboard Event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keyboard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keydown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keypress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keyup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Wheel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mouse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wheel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wheel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mousewheel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Segoe UI" w:hAnsi="Segoe UI" w:cs="Segoe UI"/>
                          <w:b/>
                          <w:bCs/>
                          <w:color w:val="00B05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Pointer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mouse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pointer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gotpointercapture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lostpointercapture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pointercancel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pointerdown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pointerenter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pointerleave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pointermove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pointerout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pointerover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pointerup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Touch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touch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touchcancel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touchend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touchmove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touchstart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m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For user 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form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search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submit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reset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>m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essage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ubmit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For user 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submit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submit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nput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user input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,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callback (for angular)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M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essage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>m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essage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Page Transition 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navigating to, and away from, web pages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pagehide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pageshow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rag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drag and drop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drag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dragend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dragenter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dragleave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dragover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dragstart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drop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torage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torage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rowser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online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  <w:t>offline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"/>
                        </w:rPr>
                        <w:t>suspend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sz w:val="20"/>
                          <w:szCs w:val="24"/>
                          <w:lang w:val="en"/>
                        </w:rPr>
                        <w:t>canplay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loadstart 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sz w:val="20"/>
                          <w:szCs w:val="24"/>
                          <w:lang w:val="en"/>
                        </w:rPr>
                        <w:t>progress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"/>
                        </w:rPr>
                        <w:t>stalled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sz w:val="20"/>
                          <w:szCs w:val="24"/>
                          <w:lang w:val="en"/>
                        </w:rPr>
                        <w:t>canplaythrough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Progress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the progress of loading external resources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error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>loadstart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Pop State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changes in the history entry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>popstate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color w:val="5B9BD5" w:themeColor="accent1"/>
          <w:sz w:val="40"/>
          <w:szCs w:val="28"/>
          <w:shd w:val="clear" w:color="auto" w:fill="auto"/>
          <w:lang w:val="en-US"/>
          <w14:glow w14:rad="0">
            <w14:srgbClr w14:val="000000"/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EventListener-SYNTAX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-83185</wp:posOffset>
                </wp:positionV>
                <wp:extent cx="3418205" cy="10334625"/>
                <wp:effectExtent l="6350" t="6350" r="23495" b="2222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205" cy="10334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Pointer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mouse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pointer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gotpointercapture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an element captures a pointer using setPointerCapture().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The setPointerCapture() method of the Element interface is used to designate a specific element as the capture target of future pointer events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lostpointercapture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 captured pointer is released.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pointercancel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the browser determines that there are unlikely to be any more pointer events, or if after the pointerdown event is fired.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pointerdown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 pointer becomes active.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pointerenter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 pointing device is moved into the hit test boundaries of an element or one of its descendants, including as a result of a pointerdown event from a device that does not support hover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pointerleave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 pointing device is moved out of the hit test boundaries of an element.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pointermove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 pointer changes coordinates, and the pointer has not been canceled by a browser touch-action.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pointerout 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pointing device is moved out of the </w:t>
                            </w:r>
                            <w:r>
                              <w:rPr>
                                <w:rStyle w:val="31"/>
                                <w:rFonts w:hint="default" w:ascii="Consolas" w:hAnsi="Consolas" w:eastAsia="Segoe UI" w:cs="Consolas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hit test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boundaries of an element; 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pointerover 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when a pointing device is moved into an element's hit test boundaries.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pointerup  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when a pointer is no longer active.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ubmit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For user 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submit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submit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form is submitted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nput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user input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gets user input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essage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message is received through the event source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Page Transition 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navigating to, and away from, web pages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pagehide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User navigates away from a webpage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pageshow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User navigates to a webpage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rag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drag and drop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drag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is being dragged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dragend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Dragging of an element has ended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dragenter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dragged element enters the drop target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dragleave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dragged element leaves the drop target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dragover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dragged element is over the drop target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dragstart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Dragging of an element has started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drop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dragged element is dropped on the target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torage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torage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Web Storage area is updated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25pt;margin-top:-6.55pt;height:813.75pt;width:269.15pt;z-index:251674624;v-text-anchor:middle;mso-width-relative:page;mso-height-relative:page;" fillcolor="#F2F2F2 [3052]" filled="t" stroked="t" coordsize="21600,21600" o:gfxdata="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9F8DtsAAAANAQAA&#10;DwAAAAAAAAABACAAAAAiAAAAZHJzL2Rvd25yZXYueG1sUEsBAhQAFAAAAAgAh07iQOEoHCeIAgAA&#10;SwUAAA4AAAAAAAAAAQAgAAAAKgEAAGRycy9lMm9Eb2MueG1sUEsFBgAAAAAGAAYAWQEAACQGAAAA&#10;AA==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Segoe UI" w:hAnsi="Segoe UI" w:cs="Segoe UI"/>
                          <w:b/>
                          <w:bCs/>
                          <w:color w:val="00B05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Pointer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mouse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pointer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gotpointercapture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an element captures a pointer using setPointerCapture().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The setPointerCapture() method of the Element interface is used to designate a specific element as the capture target of future pointer events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lostpointercapture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 captured pointer is released.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pointercancel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the browser determines that there are unlikely to be any more pointer events, or if after the pointerdown event is fired.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pointerdown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 pointer becomes active.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pointerenter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 pointing device is moved into the hit test boundaries of an element or one of its descendants, including as a result of a pointerdown event from a device that does not support hover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pointerleave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 pointing device is moved out of the hit test boundaries of an element.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pointermove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 pointer changes coordinates, and the pointer has not been canceled by a browser touch-action.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pointerout 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pointing device is moved out of the </w:t>
                      </w:r>
                      <w:r>
                        <w:rPr>
                          <w:rStyle w:val="31"/>
                          <w:rFonts w:hint="default" w:ascii="Consolas" w:hAnsi="Consolas" w:eastAsia="Segoe UI" w:cs="Consolas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hit test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 boundaries of an element; 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pointerover 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when a pointing device is moved into an element's hit test boundaries.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pointerup  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when a pointer is no longer active.</w:t>
                      </w:r>
                    </w:p>
                    <w:p>
                      <w:pPr>
                        <w:jc w:val="left"/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ubmit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For user 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submit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submit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form is submitted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nput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user input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gets user input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M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essage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>m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message is received through the event source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Page Transition 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navigating to, and away from, web pages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pagehide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User navigates away from a webpage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pageshow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User navigates to a webpage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rag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drag and drop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drag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is being dragged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dragend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Dragging of an element has ended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dragenter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dragged element enters the drop target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dragleave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dragged element leaves the drop target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dragover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dragged element is over the drop target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dragstart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Dragging of an element has started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drop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dragged element is dropped on the target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torage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>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torage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Web Storage area is updated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-79375</wp:posOffset>
                </wp:positionV>
                <wp:extent cx="3890010" cy="10354310"/>
                <wp:effectExtent l="6350" t="6350" r="8890" b="2159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1565" y="2086610"/>
                          <a:ext cx="3890010" cy="10354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UiEvent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user interface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abort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loading of a media is aborted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beforeunload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Before a document is about to be unloaded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error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error occurs while loading an external file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fullscreenchange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is displayed in fullscreen mode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fullscreenerror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can not be displayed in fullscreen mode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load 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object has loaded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message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message is received through the event source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open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connection with the event source is opened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resize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document view is resized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scroll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element's scrollbar is being scrolled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select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User selects some text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unload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page has unloaded (for &lt;body&gt;)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Mouse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mouse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auxclick 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when a non-primary pointing device button (e.g. any non-left mouse button) has been pressed and released on an element.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click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is clicked 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contextmenu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is right-clicked to open a context menu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dblclick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is double-clicked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mousedown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mouse button is pressed over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mouseenter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pointer is moved onto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mouseleave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pointer is moved out of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mousemove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pointer is moved over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mouseover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pointer is moved onto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mouseout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pointer is moved out of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mouseup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user releases a mouse button over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mousewheel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mouse wheel rolls up or down over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wheel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mouse wheel rolls up or down over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Keyboard Event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keyboard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keydown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key is down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keypress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key is pressed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keyup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key is released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Wheel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mouse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wheel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wheel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mouse wheel rolls up or down over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mousewheel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mouse wheel rolls up or down over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Touch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touch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touchcancel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touch is interrupted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touchend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finger is removed from a touch screen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touchmove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finger is dragged across the screen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touchstart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finger is placed on a touch screen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m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For user 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gets user input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essage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message is received through the event source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search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Something is written in a search field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submit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form is submitted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reset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form is reset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pt;margin-top:-6.25pt;height:815.3pt;width:306.3pt;z-index:251673600;v-text-anchor:middle;mso-width-relative:page;mso-height-relative:page;" fillcolor="#F2F2F2 [3052]" filled="t" stroked="t" coordsize="21600,21600" o:gfxdata="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qIzoR1wAA&#10;AAoBAAAPAAAAAAAAAAEAIAAAACIAAABkcnMvZG93bnJldi54bWxQSwECFAAUAAAACACHTuJAzKNO&#10;TZECAABXBQAADgAAAAAAAAABACAAAAAmAQAAZHJzL2Uyb0RvYy54bWxQSwUGAAAAAAYABgBZAQAA&#10;KQYAAAAA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UiEvent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user interface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abort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loading of a media is aborted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beforeunload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Before a document is about to be unloaded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error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error occurs while loading an external file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fullscreenchange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is displayed in fullscreen mode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fullscreenerror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can not be displayed in fullscreen mode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load 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object has loaded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message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message is received through the event source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open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connection with the event source is opened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resize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document view is resized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scroll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element's scrollbar is being scrolled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select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User selects some text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unload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page has unloaded (for &lt;body&gt;)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nsolas" w:hAnsi="Consolas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Mouse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For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mouse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auxclick 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FFFFFF"/>
                        </w:rPr>
                        <w:t>when a non-primary pointing device button (e.g. any non-left mouse button) has been pressed and released on an element.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click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is clicked 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contextmenu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is right-clicked to open a context menu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dblclick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is double-clicked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mousedown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mouse button is pressed over an element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mouseenter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pointer is moved onto an element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mouseleave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pointer is moved out of an element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mousemove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pointer is moved over an element</w:t>
                      </w:r>
                    </w:p>
                    <w:p>
                      <w:pP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mouseover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pointer is moved onto an element</w:t>
                      </w:r>
                    </w:p>
                    <w:p>
                      <w:pP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mouseout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pointer is moved out of an element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mouseup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user releases a mouse button over an element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mousewheel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mouse wheel rolls up or down over an element</w:t>
                      </w:r>
                    </w:p>
                    <w:p>
                      <w:pP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wheel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mouse wheel rolls up or down over an element</w:t>
                      </w:r>
                    </w:p>
                    <w:p>
                      <w:pP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Keyboard Event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keyboard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keydown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key is down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keypress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key is pressed</w:t>
                      </w:r>
                    </w:p>
                    <w:p>
                      <w:pP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keyup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key is released</w:t>
                      </w:r>
                    </w:p>
                    <w:p>
                      <w:pP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Wheel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mouse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wheel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wheel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mouse wheel rolls up or down over an element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mousewheel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mouse wheel rolls up or down over an element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Touch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touch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touchcancel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touch is interrupted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touchend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finger is removed from a touch screen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touchmove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finger is dragged across the screen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touchstart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finger is placed on a touch screen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m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For user 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form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gets user input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>m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essage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message is received through the event source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search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Something is written in a search field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submit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form is submitted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reset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form is reset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3749675</wp:posOffset>
                </wp:positionH>
                <wp:positionV relativeFrom="paragraph">
                  <wp:posOffset>-30480</wp:posOffset>
                </wp:positionV>
                <wp:extent cx="3667760" cy="10401935"/>
                <wp:effectExtent l="6350" t="6350" r="21590" b="12065"/>
                <wp:wrapNone/>
                <wp:docPr id="33" name="Rectangl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760" cy="10401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Transition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transition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transitioncancel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 xml:space="preserve">A CSS transition has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  <w:t>canceled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transitionend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CSS transition has completed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transitionrun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 CSS transition is first created, i.e. before any transition-delay has begun.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transitionstart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 CSS transition has actually started, i.e., after any transition-delay has ended.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CSS Containment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contentvisibilityautostatechanged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Any element with content-visibility: auto set on it when it starts or stops being relevant to the user and skipping its contents.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XR Session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ED7D31" w:themeColor="accent2"/>
                                <w:spacing w:val="0"/>
                                <w:sz w:val="24"/>
                                <w:szCs w:val="24"/>
                                <w:shd w:val="clear" w:fill="FFFFFF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change of the state of an</w:t>
                            </w:r>
                            <w:r>
                              <w:rPr>
                                <w:rFonts w:hint="default" w:eastAsia="Segoe UI" w:cs="Segoe U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ED7D31" w:themeColor="accent2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XRSession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beforexrselect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Before WebXR select events (select, selectstart, selectend) are dispatched. It can be used to suppress XR world input events while the user is interacting with a DOM overlay UI.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Printing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afterprint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page has started printing, or if the print dialogue box has been closed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beforeprint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page is about to be printed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Security Policy Violation 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securitypolicyviolation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 Content Security Policy is violated.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Hash Change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changes in the anchor part of the URL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hashchange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There has been changes to the anchor part of a URL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Media Event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audio video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related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canplay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can start playing the media (has buffered enough to begin)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canplaythrough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can play through the media without stopping for buffering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durationchange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duration of a media is changed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ended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media has reach the end ("thanks for listening")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fullscreenchange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is displayed in fullscreen mode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fullscreenerror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can not be displayed in fullscreen mode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load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object has loaded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loadeddata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Media data is loaded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loadedmetadata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Meta data (like dimensions and duration) are loaded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loadstart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starts looking for the specified media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pause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media is paused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play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media has been started or is no longer paused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playing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media is playing after having been paused or stopped for buffering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progress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is downloading media data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ratechange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playing speed of the media is changed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25pt;margin-top:-2.4pt;height:819.05pt;width:288.8pt;z-index:251678720;v-text-anchor:middle;mso-width-relative:page;mso-height-relative:page;" fillcolor="#F2F2F2 [3052]" filled="t" stroked="t" coordsize="21600,21600" o:gfxdata="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/9c8b9sAAAAMAQAA&#10;DwAAAAAAAAABACAAAAAiAAAAZHJzL2Rvd25yZXYueG1sUEsBAhQAFAAAAAgAh07iQPs2ErOIAgAA&#10;SwUAAA4AAAAAAAAAAQAgAAAAKgEAAGRycy9lMm9Eb2MueG1sUEsFBgAAAAAGAAYAWQEAACQGAAAA&#10;AA==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Transition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transition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transitioncancel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 xml:space="preserve">A CSS transition has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  <w:t>canceled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transitionend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CSS transition has completed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transitionrun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 CSS transition is first created, i.e. before any transition-delay has begun.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transitionstart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 CSS transition has actually started, i.e., after any transition-delay has ended.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CSS Containment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contentvisibilityautostatechanged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Any element with content-visibility: auto set on it when it starts or stops being relevant to the user and skipping its contents.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XR Session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ED7D31" w:themeColor="accent2"/>
                          <w:spacing w:val="0"/>
                          <w:sz w:val="24"/>
                          <w:szCs w:val="24"/>
                          <w:shd w:val="clear" w:fill="FFFFFF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change of the state of an</w:t>
                      </w:r>
                      <w:r>
                        <w:rPr>
                          <w:rFonts w:hint="default" w:eastAsia="Segoe UI" w:cs="Segoe UI"/>
                          <w:b/>
                          <w:bCs/>
                          <w:i w:val="0"/>
                          <w:iCs w:val="0"/>
                          <w:caps w:val="0"/>
                          <w:color w:val="ED7D31" w:themeColor="accent2"/>
                          <w:spacing w:val="0"/>
                          <w:sz w:val="24"/>
                          <w:szCs w:val="24"/>
                          <w:shd w:val="clear" w:fill="FFFFFF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XRSession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beforexrselect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Before WebXR select events (select, selectstart, selectend) are dispatched. It can be used to suppress XR world input events while the user is interacting with a DOM overlay UI.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Printing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afterprint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page has started printing, or if the print dialogue box has been closed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beforeprint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page is about to be printed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Security Policy Violation 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securitypolicyviolation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 Content Security Policy is violated.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Hash Change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changes in the anchor part of the URL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hashchange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There has been changes to the anchor part of a URL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Media Event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For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audio video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related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canplay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can start playing the media (has buffered enough to begin)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canplaythrough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can play through the media without stopping for buffering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durationchange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duration of a media is changed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ended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media has reach the end ("thanks for listening")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fullscreenchange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is displayed in fullscreen mode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fullscreenerror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can not be displayed in fullscreen mode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load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object has loaded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loadeddata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Media data is loaded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loadedmetadata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Meta data (like dimensions and duration) are loaded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loadstart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starts looking for the specified media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pause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media is paused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play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media has been started or is no longer paused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playing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media is playing after having been paused or stopped for buffering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progress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is downloading media data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ratechange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playing speed of the media is changed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-53340</wp:posOffset>
                </wp:positionV>
                <wp:extent cx="3691255" cy="10415270"/>
                <wp:effectExtent l="6350" t="6350" r="17145" b="17780"/>
                <wp:wrapNone/>
                <wp:docPr id="32" name="Rectangl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104152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rowser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online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starts to work online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offline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starts to work offline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"/>
                              </w:rPr>
                              <w:t>suspend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is intentionally not getting media data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"/>
                              </w:rPr>
                              <w:t>canplay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can start playing the media (has buffered enough to begin)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loadstart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starts looking for the specified media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"/>
                              </w:rPr>
                              <w:t>progress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is downloading media data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"/>
                              </w:rPr>
                              <w:t>stalled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is trying to get media data, but data is not available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"/>
                              </w:rPr>
                              <w:t>canplaythrough</w:t>
                            </w:r>
                            <w:r>
                              <w:rPr>
                                <w:rFonts w:hint="default" w:ascii="Consolas" w:hAnsi="Consolas" w:eastAsia="Consolas"/>
                                <w:b/>
                                <w:bCs/>
                                <w:color w:val="7030A0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can play through the media without stopping for buffering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Progress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the progress of loading external resources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error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error occurs while loading an external file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loadstart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starts looking for the specified media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Pop State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changes in the history entry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popstate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window's history changes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Focus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focus-related events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blur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loses focus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focus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gets focus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focusin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is about to get focus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focusout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is about to lose focus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Composition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compositionend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 text composition system such as an input method editor completes or cancels the current composition session.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compositionstart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 text composition system such as an input method editor starts a new composition session.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compositionupdate 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when a new character is received in the context of a text composition session controlled by a text composition system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Clipboard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modification of the clipboard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copy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content of an element is copied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cut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content of an element is cutted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paste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Some content is pasted in an element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Gesture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gesturechange 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when digits move during a touch gesture.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gestureend 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when there are no longer multiple fingers contacting the touch surface, thus ending the gesture.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gesturestart </w:t>
                            </w:r>
                            <w:r>
                              <w:rPr>
                                <w:rFonts w:ascii="Segoe UI" w:hAnsi="Segoe UI" w:eastAsia="Segoe UI" w:cs="Segoe UI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when multiple fingers contact the touch surface, thus starting a new gesture.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Animation Event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For CSS animations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animationcancel </w:t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when a CSS Animation unexpectedly aborts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animationend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CSS animation has completed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animationiteration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CSS animation is repeated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animationstart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CSS animation has started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5pt;margin-top:-4.2pt;height:820.1pt;width:290.65pt;z-index:251677696;v-text-anchor:middle;mso-width-relative:page;mso-height-relative:page;" fillcolor="#F2F2F2 [3052]" filled="t" stroked="t" coordsize="21600,21600" o:gfxdata="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LDpF2AAAAAkBAAAPAAAA&#10;AAAAAAEAIAAAACIAAABkcnMvZG93bnJldi54bWxQSwECFAAUAAAACACHTuJAY+Dk4ocCAABLBQAA&#10;DgAAAAAAAAABACAAAAAnAQAAZHJzL2Uyb0RvYy54bWxQSwUGAAAAAAYABgBZAQAAIAYAAAAA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B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rowser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online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starts to work online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offline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starts to work offline</w:t>
                      </w:r>
                    </w:p>
                    <w:p>
                      <w:pP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"/>
                        </w:rPr>
                        <w:t>suspend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is intentionally not getting media data</w:t>
                      </w:r>
                    </w:p>
                    <w:p>
                      <w:pP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"/>
                        </w:rPr>
                        <w:t>canplay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can start playing the media (has buffered enough to begin)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loadstart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starts looking for the specified media</w:t>
                      </w:r>
                    </w:p>
                    <w:p>
                      <w:pP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"/>
                        </w:rPr>
                        <w:t>progress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is downloading media data</w:t>
                      </w:r>
                    </w:p>
                    <w:p>
                      <w:pP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"/>
                        </w:rPr>
                        <w:t>stalled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is trying to get media data, but data is not available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"/>
                        </w:rPr>
                        <w:t>canplaythrough</w:t>
                      </w:r>
                      <w:r>
                        <w:rPr>
                          <w:rFonts w:hint="default" w:ascii="Consolas" w:hAnsi="Consolas" w:eastAsia="Consolas"/>
                          <w:b/>
                          <w:bCs/>
                          <w:color w:val="7030A0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can play through the media without stopping for buffering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Progress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the progress of loading external resources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error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error occurs while loading an external file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loadstart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starts looking for the specified media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Pop State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changes in the history entry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popstate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window's history changes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Focus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focus-related events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blur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loses focus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focus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gets focus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focusin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is about to get focus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focusout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is about to lose focus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Composition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compositionend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 text composition system such as an input method editor completes or cancels the current composition session.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compositionstart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 text composition system such as an input method editor starts a new composition session.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compositionupdate 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when a new character is received in the context of a text composition session controlled by a text composition system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Clipboard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modification of the clipboard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copy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content of an element is copied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cut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content of an element is cutted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paste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Some content is pasted in an element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Gesture Event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gesturechange 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when digits move during a touch gesture.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gestureend 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when there are no longer multiple fingers contacting the touch surface, thus ending the gesture.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gesturestart </w:t>
                      </w:r>
                      <w:r>
                        <w:rPr>
                          <w:rFonts w:ascii="Segoe UI" w:hAnsi="Segoe UI" w:eastAsia="Segoe UI" w:cs="Segoe UI"/>
                          <w:i w:val="0"/>
                          <w:iCs w:val="0"/>
                          <w:caps w:val="0"/>
                          <w:color w:val="1B1B1B"/>
                          <w:spacing w:val="0"/>
                          <w:sz w:val="24"/>
                          <w:szCs w:val="24"/>
                          <w:shd w:val="clear" w:fill="FFFFFF"/>
                        </w:rPr>
                        <w:t> 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1"/>
                          <w:szCs w:val="21"/>
                          <w:shd w:val="clear" w:fill="FFFFFF"/>
                        </w:rPr>
                        <w:t>when multiple fingers contact the touch surface, thus starting a new gesture.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Animation Event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For CSS animations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animationcancel </w:t>
                      </w:r>
                      <w: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  <w:t>when a CSS Animation unexpectedly aborts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animationend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CSS animation has completed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animationiteration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CSS animation is repeated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animationstart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CSS animation has started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-95250</wp:posOffset>
                </wp:positionV>
                <wp:extent cx="3667760" cy="10401935"/>
                <wp:effectExtent l="6350" t="6350" r="21590" b="12065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760" cy="10401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eneric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General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event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related to DOM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ratechange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playing speed of the media is changed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reset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form is reset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resize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document view is resized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submit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form is submitted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search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Something is written in a search field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stalled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is trying to get media data, but data is not available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User selects some text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scroll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element's scrollbar is being scrolled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seeked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Skipping to a media position is finished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seeking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Skipping to a media position is started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show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&lt;menu&gt; element is shown as a context menu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suspend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is intentionally not getting media data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toggle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user opens or closes the &lt;details&gt; element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timeupdate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playing position has changed (like when the user fast forwards to a different point in the media)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unload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page has unloaded (for &lt;body&gt;)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waiting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media has paused but is expected to resume (like when the media pauses to buffer more data)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35pt;margin-top:-7.5pt;height:819.05pt;width:288.8pt;z-index:251682816;v-text-anchor:middle;mso-width-relative:page;mso-height-relative:page;" fillcolor="#F2F2F2 [3052]" filled="t" stroked="t" coordsize="21600,21600" o:gfxdata="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5hkbdsAAAANAQAA&#10;DwAAAAAAAAABACAAAAAiAAAAZHJzL2Rvd25yZXYueG1sUEsBAhQAFAAAAAgAh07iQK5RZm2IAgAA&#10;SwUAAA4AAAAAAAAAAQAgAAAAKgEAAGRycy9lMm9Eb2MueG1sUEsFBgAAAAAGAAYAWQEAACQGAAAA&#10;AA==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eneric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General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event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related to DOM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ratechange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playing speed of the media is changed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reset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form is reset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resize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document view is resized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submit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form is submitted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search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Something is written in a search field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stalled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is trying to get media data, but data is not available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User selects some text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scroll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element's scrollbar is being scrolled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seeked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Skipping to a media position is finished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seeking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Skipping to a media position is started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show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&lt;menu&gt; element is shown as a context menu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suspend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is intentionally not getting media data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toggle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user opens or closes the &lt;details&gt; element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timeupdate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playing position has changed (like when the user fast forwards to a different point in the media)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unload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page has unloaded (for &lt;body&gt;)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waiting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media has paused but is expected to resume (like when the media pauses to buffer more data)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-100330</wp:posOffset>
                </wp:positionV>
                <wp:extent cx="3667760" cy="10401935"/>
                <wp:effectExtent l="6350" t="6350" r="21590" b="12065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760" cy="104019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Media Event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audio video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related 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ratechange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playing speed of the media is changed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suspend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is intentionally not getting media data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stalled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is trying to get media data, but data is not available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  <w:t xml:space="preserve">.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seeking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Skipping to a media position is started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seeked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Skipping to a media position is finished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timeupdate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playing position has changed (like when the user fast forwards to a different point in the media)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volumechange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volume of the media has changed (includes setting the volume to "mute")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waiting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media has paused but is expected to resume (like when the media pauses to buffer more data)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AD47" w:themeColor="accent6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eneric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General </w:t>
                            </w:r>
                            <w:r>
                              <w:rPr>
                                <w:rFonts w:hint="default" w:ascii="Segoe UI" w:hAnsi="Segoe UI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event</w:t>
                            </w:r>
                            <w:r>
                              <w:rPr>
                                <w:rFonts w:hint="default" w:cs="Segoe UI"/>
                                <w:b/>
                                <w:bCs/>
                                <w:color w:val="ED7D31" w:themeColor="accent2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related to DOM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abort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loading of a media is aborted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afterprint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page has started printing, or if the print dialogue box has been closed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afterscriptexecute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after a script has been executed.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beforeprint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page is about to be printed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beforeunload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Before a document is about to be unloaded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beforematch 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when it is in the </w:t>
                            </w:r>
                            <w:r>
                              <w:rPr>
                                <w:rStyle w:val="31"/>
                                <w:rFonts w:hint="default" w:ascii="Consolas" w:hAnsi="Consolas" w:eastAsia="Segoe UI" w:cs="Consolas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hidden until found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 state and the browser is about to reveal its content because the user has found the content through the "find in page" feature or through fragment navigation.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beforescriptexecute </w:t>
                            </w:r>
                            <w:r>
                              <w:rPr>
                                <w:rFonts w:hint="default" w:ascii="Consolas" w:hAnsi="Consolas" w:eastAsia="Segoe UI" w:cs="Consolas"/>
                                <w:i w:val="0"/>
                                <w:iCs w:val="0"/>
                                <w:caps w:val="0"/>
                                <w:color w:val="1B1B1B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when a script is about to be executed. Cancelling the event prevents the script from executing.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canplay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can start playing the media (has buffered enough to begin)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canplaythrough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can play through the media without stopping for buffering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change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content of a form element has changed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durationchange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duration of a media is changed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error occurs while loading an external file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fullscreenchange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is displayed in fullscreen mode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 xml:space="preserve">fullscreenerror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can not be displayed in fullscreen mode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gets user input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invalid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element is invalid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load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An object has loaded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loadeddata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Media data is loaded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loadedmetadata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Meta data (like dimensions and duration) are loaded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message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message is received through the event source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connection with the event source is opened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online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starts to work online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offline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starts to work offline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pause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A media is paused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play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media has been started or is no longer paused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playing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media is playing after having been paused or stopped for buffering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progress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browser is downloading media data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</w:rPr>
                              <w:t>ratechange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/>
                                <w:sz w:val="20"/>
                                <w:szCs w:val="24"/>
                                <w:lang w:val="en"/>
                              </w:rPr>
                              <w:t>The playing speed of the media is changed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5pt;margin-top:-7.9pt;height:819.05pt;width:288.8pt;z-index:251681792;v-text-anchor:middle;mso-width-relative:page;mso-height-relative:page;" fillcolor="#F2F2F2 [3052]" filled="t" stroked="t" coordsize="21600,21600" o:gfxdata="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39DOy2QAAAAoBAAAP&#10;AAAAAAAAAAEAIAAAACIAAABkcnMvZG93bnJldi54bWxQSwECFAAUAAAACACHTuJAuX8VrokCAABL&#10;BQAADgAAAAAAAAABACAAAAAoAQAAZHJzL2Uyb0RvYy54bWxQSwUGAAAAAAYABgBZAQAAIwYAAAAA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Media Event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For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audio video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related 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ratechange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playing speed of the media is changed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suspend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is intentionally not getting media data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  <w:t xml:space="preserve">.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stalled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is trying to get media data, but data is not available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  <w:t xml:space="preserve">. 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seeking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Skipping to a media position is started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seeked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Skipping to a media position is finished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timeupdate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playing position has changed (like when the user fast forwards to a different point in the media)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volumechange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volume of the media has changed (includes setting the volume to "mute")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waiting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media has paused but is expected to resume (like when the media pauses to buffer more data)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AD47" w:themeColor="accent6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eneric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</w:rPr>
                        <w:t>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00B05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General </w:t>
                      </w:r>
                      <w:r>
                        <w:rPr>
                          <w:rFonts w:hint="default" w:ascii="Segoe UI" w:hAnsi="Segoe UI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event</w:t>
                      </w:r>
                      <w:r>
                        <w:rPr>
                          <w:rFonts w:hint="default" w:cs="Segoe UI"/>
                          <w:b/>
                          <w:bCs/>
                          <w:color w:val="ED7D31" w:themeColor="accent2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related to DOM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abort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loading of a media is aborted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afterprint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page has started printing, or if the print dialogue box has been closed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afterscriptexecute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after a script has been executed.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beforeprint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page is about to be printed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beforeunload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Before a document is about to be unloaded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beforematch 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when it is in the </w:t>
                      </w:r>
                      <w:r>
                        <w:rPr>
                          <w:rStyle w:val="31"/>
                          <w:rFonts w:hint="default" w:ascii="Consolas" w:hAnsi="Consolas" w:eastAsia="Segoe UI" w:cs="Consolas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hidden until found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 state and the browser is about to reveal its content because the user has found the content through the "find in page" feature or through fragment navigation.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beforescriptexecute </w:t>
                      </w:r>
                      <w:r>
                        <w:rPr>
                          <w:rFonts w:hint="default" w:ascii="Consolas" w:hAnsi="Consolas" w:eastAsia="Segoe UI" w:cs="Consolas"/>
                          <w:i w:val="0"/>
                          <w:iCs w:val="0"/>
                          <w:caps w:val="0"/>
                          <w:color w:val="1B1B1B"/>
                          <w:spacing w:val="0"/>
                          <w:sz w:val="20"/>
                          <w:szCs w:val="20"/>
                          <w:shd w:val="clear" w:fill="FFFFFF"/>
                        </w:rPr>
                        <w:t>when a script is about to be executed. Cancelling the event prevents the script from executing.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canplay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can start playing the media (has buffered enough to begin)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canplaythrough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can play through the media without stopping for buffering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change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content of a form element has changed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durationchange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duration of a media is changed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error occurs while loading an external file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fullscreenchange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is displayed in fullscreen mode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 xml:space="preserve">fullscreenerror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can not be displayed in fullscreen mode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gets user input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invalid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element is invalid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load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An object has loaded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loadeddata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Media data is loaded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loadedmetadata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Meta data (like dimensions and duration) are loaded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message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message is received through the event source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connection with the event source is opened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online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starts to work online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offline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starts to work offline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pause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A media is paused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play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media has been started or is no longer paused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playing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media is playing after having been paused or stopped for buffering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ab/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progress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browser is downloading media data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</w:rPr>
                        <w:t>ratechange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/>
                          <w:sz w:val="20"/>
                          <w:szCs w:val="24"/>
                          <w:lang w:val="en"/>
                        </w:rPr>
                        <w:t>The playing speed of the media is changed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4111625</wp:posOffset>
                </wp:positionH>
                <wp:positionV relativeFrom="paragraph">
                  <wp:posOffset>-216535</wp:posOffset>
                </wp:positionV>
                <wp:extent cx="3314700" cy="7944485"/>
                <wp:effectExtent l="6350" t="6350" r="12700" b="12065"/>
                <wp:wrapNone/>
                <wp:docPr id="36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7944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AnimationEvent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CSS animations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TransitionEvent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CSS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transition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FocusEvent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focus-related events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InputEvent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user input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KeyboardEvent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keyboard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PageTransitionEvent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navigating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to,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away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from,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pages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PopStateEvent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changes in the history entry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ProgressEvent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the progress of loading external resources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TouchEvent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touch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DragEvent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drag and drop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ClipboardEvent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modification of the clipboard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HashChangeEvent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changes in the anchor part of the URL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WheelEvent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mousewheel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MouseEvent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mouse interaction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UiEvent 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user interface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PopStateEvent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changes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history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entry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Media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audio video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related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75pt;margin-top:-17.05pt;height:625.55pt;width:261pt;z-index:251680768;v-text-anchor:middle;mso-width-relative:page;mso-height-relative:page;" fillcolor="#F2F2F2 [3052]" filled="t" stroked="t" coordsize="21600,21600" o:gfxdata="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WXlgNoAAAANAQAADwAA&#10;AAAAAAABACAAAAAiAAAAZHJzL2Rvd25yZXYueG1sUEsBAhQAFAAAAAgAh07iQApvyruGAgAASgUA&#10;AA4AAAAAAAAAAQAgAAAAKQEAAGRycy9lMm9Eb2MueG1sUEsFBgAAAAAGAAYAWQEAACEGAAAAAA==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AnimationEvent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CSS animations</w:t>
                      </w:r>
                    </w:p>
                    <w:p>
                      <w:pPr>
                        <w:rPr>
                          <w:rFonts w:hint="default" w:ascii="Consolas" w:hAnsi="Consolas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TransitionEvent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CSS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transition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FocusEvent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focus-related events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InputEvent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user input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KeyboardEvent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keyboard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PageTransitionEvent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navigating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to,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away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from,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pages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PopStateEvent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10"/>
                          <w:szCs w:val="1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changes in the history entry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ProgressEvent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the progress of loading external resources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TouchEvent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touch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DragEvent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drag and drop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ClipboardEvent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modification of the clipboard</w:t>
                      </w:r>
                    </w:p>
                    <w:p>
                      <w:pPr>
                        <w:jc w:val="right"/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HashChangeEvent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changes in the anchor part of the URL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WheelEvent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mousewheel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MouseEvent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For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 xml:space="preserve">mouse interaction 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UiEvent 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user interface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PopStateEvent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10"/>
                          <w:szCs w:val="1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changes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history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entry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Media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For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audio video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related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-255905</wp:posOffset>
                </wp:positionV>
                <wp:extent cx="3388995" cy="9627235"/>
                <wp:effectExtent l="6350" t="6350" r="14605" b="24765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8995" cy="9627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AnimationEvent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CSS animations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TransitionEvent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CSS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transition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FocusEvent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focus-related events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InputEvent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user input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KeyboardEvent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keyboard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PageTransitionEvent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navigating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to,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and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away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from,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pages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PopStateEvent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changes in the history entry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ProgressEvent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the progress of loading external resources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TouchEvent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touch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DragEvent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drag and drop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ClipboardEvent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modification of the clipboard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HashChangeEvent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changes in the anchor part of the URL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WheelEvent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mousewheel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MouseEvent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mouse interaction 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UiEvent 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 user interface interaction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PopStateEvent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10"/>
                                <w:szCs w:val="1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changes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history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>entry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Media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Event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For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audio video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related event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b w:val="0"/>
                                <w:bCs w:val="0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5pt;margin-top:-20.15pt;height:758.05pt;width:266.85pt;z-index:251679744;v-text-anchor:middle;mso-width-relative:page;mso-height-relative:page;" fillcolor="#F2F2F2 [3052]" filled="t" stroked="t" coordsize="21600,21600" o:gfxdata="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o3d/k2AAAAAoBAAAPAAAA&#10;AAAAAAEAIAAAACIAAABkcnMvZG93bnJldi54bWxQSwECFAAUAAAACACHTuJAZguG04cCAABKBQAA&#10;DgAAAAAAAAABACAAAAAnAQAAZHJzL2Uyb0RvYy54bWxQSwUGAAAAAAYABgBZAQAAIAYAAAAA&#10;">
                <v:fill on="t" focussize="0,0"/>
                <v:stroke weight="1pt" color="#BFBFBF [24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AnimationEvent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CSS animations</w:t>
                      </w:r>
                    </w:p>
                    <w:p>
                      <w:pPr>
                        <w:rPr>
                          <w:rFonts w:hint="default" w:ascii="Consolas" w:hAnsi="Consolas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TransitionEvent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CSS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transition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FocusEvent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focus-related events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InputEvent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user input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KeyboardEvent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keyboard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PageTransitionEvent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navigating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to,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and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away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from,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pages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PopStateEvent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10"/>
                          <w:szCs w:val="1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changes in the history entry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ProgressEvent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the progress of loading external resources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TouchEvent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touch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DragEvent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drag and drop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ClipboardEvent</w:t>
                      </w: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modification of the clipboard</w:t>
                      </w:r>
                    </w:p>
                    <w:p>
                      <w:pPr>
                        <w:jc w:val="right"/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HashChangeEvent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changes in the anchor part of the URL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WheelEvent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mousewheel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MouseEvent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For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 xml:space="preserve">mouse interaction 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UiEvent 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 user interface interaction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PopStateEvent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10"/>
                          <w:szCs w:val="10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For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changes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history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>entry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>Media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</w:rPr>
                        <w:t>Event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FF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For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audio video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Consolas" w:hAnsi="Consolas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related event</w:t>
                      </w: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b w:val="0"/>
                          <w:bCs w:val="0"/>
                          <w:color w:val="auto"/>
                          <w:sz w:val="20"/>
                          <w:szCs w:val="20"/>
                        </w:rPr>
                      </w:pPr>
                    </w:p>
                    <w:p>
                      <w:pPr>
                        <w:rPr>
                          <w:rFonts w:hint="default"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288" w:right="72" w:bottom="1440" w:left="7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6F2A2A"/>
    <w:rsid w:val="02FC4FB0"/>
    <w:rsid w:val="03271994"/>
    <w:rsid w:val="03852967"/>
    <w:rsid w:val="040E7B8D"/>
    <w:rsid w:val="06104AF9"/>
    <w:rsid w:val="0686237C"/>
    <w:rsid w:val="071F4921"/>
    <w:rsid w:val="08371907"/>
    <w:rsid w:val="08A96637"/>
    <w:rsid w:val="0C1E4769"/>
    <w:rsid w:val="0CD21ED4"/>
    <w:rsid w:val="0D2846C0"/>
    <w:rsid w:val="10934604"/>
    <w:rsid w:val="10BE06B7"/>
    <w:rsid w:val="116C61BD"/>
    <w:rsid w:val="11965094"/>
    <w:rsid w:val="13463848"/>
    <w:rsid w:val="13BC36A3"/>
    <w:rsid w:val="14280164"/>
    <w:rsid w:val="17554690"/>
    <w:rsid w:val="18A577BC"/>
    <w:rsid w:val="19112D9B"/>
    <w:rsid w:val="1AFB5171"/>
    <w:rsid w:val="1BAE628F"/>
    <w:rsid w:val="1C750292"/>
    <w:rsid w:val="1CB57848"/>
    <w:rsid w:val="1D533628"/>
    <w:rsid w:val="201A4D70"/>
    <w:rsid w:val="21B80822"/>
    <w:rsid w:val="2438765C"/>
    <w:rsid w:val="246A5667"/>
    <w:rsid w:val="269F772C"/>
    <w:rsid w:val="27895AD5"/>
    <w:rsid w:val="28F2205A"/>
    <w:rsid w:val="29047A8E"/>
    <w:rsid w:val="2D9C4B4F"/>
    <w:rsid w:val="2D9F3F79"/>
    <w:rsid w:val="2DC60507"/>
    <w:rsid w:val="30DC30A6"/>
    <w:rsid w:val="30E80F82"/>
    <w:rsid w:val="337632CC"/>
    <w:rsid w:val="34594E08"/>
    <w:rsid w:val="3755019B"/>
    <w:rsid w:val="3A8471EE"/>
    <w:rsid w:val="3B076B63"/>
    <w:rsid w:val="3C080551"/>
    <w:rsid w:val="3DA45043"/>
    <w:rsid w:val="3DB028F7"/>
    <w:rsid w:val="3E12101D"/>
    <w:rsid w:val="3F7B6278"/>
    <w:rsid w:val="3FF344E4"/>
    <w:rsid w:val="41F1159F"/>
    <w:rsid w:val="455527A3"/>
    <w:rsid w:val="4723387D"/>
    <w:rsid w:val="48083C1B"/>
    <w:rsid w:val="48B55000"/>
    <w:rsid w:val="4AF2694B"/>
    <w:rsid w:val="4DEB5167"/>
    <w:rsid w:val="4F530A3F"/>
    <w:rsid w:val="50006010"/>
    <w:rsid w:val="534C791E"/>
    <w:rsid w:val="56FF504A"/>
    <w:rsid w:val="596238FA"/>
    <w:rsid w:val="59D81D4B"/>
    <w:rsid w:val="5BA15DD7"/>
    <w:rsid w:val="5C441DD7"/>
    <w:rsid w:val="5E0E6517"/>
    <w:rsid w:val="5F001336"/>
    <w:rsid w:val="62695266"/>
    <w:rsid w:val="630A3096"/>
    <w:rsid w:val="64A44F7E"/>
    <w:rsid w:val="697C2621"/>
    <w:rsid w:val="6ECB657E"/>
    <w:rsid w:val="6FD8287A"/>
    <w:rsid w:val="71A05546"/>
    <w:rsid w:val="72951D23"/>
    <w:rsid w:val="72F96FF9"/>
    <w:rsid w:val="73BC6C26"/>
    <w:rsid w:val="7AEC03DE"/>
    <w:rsid w:val="7B4D361E"/>
    <w:rsid w:val="7C5E0048"/>
    <w:rsid w:val="7CB837D6"/>
    <w:rsid w:val="7EB54EC5"/>
    <w:rsid w:val="7EE9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egoe UI" w:hAnsi="Segoe UI" w:eastAsiaTheme="minorEastAsia" w:cstheme="minorBidi"/>
      <w:sz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default" w:ascii="Segoe UI" w:hAnsi="Segoe UI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default" w:ascii="Segoe UI" w:hAnsi="Segoe UI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2022-12-12T04:37:00Z</dcterms:created>
  <dc:creator>abhay.kumar</dc:creator>
  <cp:lastModifiedBy>abhay.kumar</cp:lastModifiedBy>
  <dcterms:modified xsi:type="dcterms:W3CDTF">2023-03-27T15:31:44Z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F8B1F41509F849CE9A6BDF3133AA5C0E</vt:lpwstr>
  </property>
</Properties>
</file>